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A23" w:rsidRDefault="006B1418">
      <w:pPr>
        <w:pStyle w:val="Title"/>
      </w:pPr>
      <w:r>
        <w:t>Francis Tsetse Ocrah</w:t>
      </w:r>
    </w:p>
    <w:p w:rsidR="00E01A23" w:rsidRDefault="006B1418">
      <w:r>
        <w:t>Creative Media Specialist | Graphic Designer | Content Creator</w:t>
      </w:r>
    </w:p>
    <w:p w:rsidR="00E01A23" w:rsidRDefault="006B1418">
      <w:r>
        <w:t>📍 Accra, Ghana | 📧 ocrahf@gmail.com | 📞 0546123747</w:t>
      </w:r>
    </w:p>
    <w:p w:rsidR="00E01A23" w:rsidRDefault="006B1418">
      <w:pPr>
        <w:pStyle w:val="Heading1"/>
      </w:pPr>
      <w:r>
        <w:t>About Me</w:t>
      </w:r>
    </w:p>
    <w:p w:rsidR="00F64AA2" w:rsidRDefault="00F64AA2" w:rsidP="00F64AA2">
      <w:r>
        <w:t>I am Francis a creative powerhouse who blends passion with skill, effortlessly wearing the hats of a content creator, video editor, and graphic designer. With a natural eye for detail and a deep understanding of how visuals resonate with audiences, I have built a reputation for crafting engaging, high-quality conten</w:t>
      </w:r>
      <w:r>
        <w:t>t that leaves a lasting impact.</w:t>
      </w:r>
    </w:p>
    <w:p w:rsidR="00F64AA2" w:rsidRDefault="00F64AA2" w:rsidP="00F64AA2">
      <w:r>
        <w:t xml:space="preserve">Every project begins with a spark of inspiration. I took my time to understand each brand’s story and mission, whether it’s for a personal blog, a startup, or a well-established company. From there, </w:t>
      </w:r>
      <w:r>
        <w:t>the</w:t>
      </w:r>
      <w:r>
        <w:t xml:space="preserve"> video editing process is where I truly </w:t>
      </w:r>
      <w:r>
        <w:t>shine</w:t>
      </w:r>
      <w:r>
        <w:t>—carefully curating every frame, adding effects, transitions, and soundtracks that elevate the visuals. Whether it’s a short social media clip or a longer YouTube video, I know exactly how to keep the audienc</w:t>
      </w:r>
      <w:r>
        <w:t>e hooked from the first second.</w:t>
      </w:r>
    </w:p>
    <w:p w:rsidR="00F64AA2" w:rsidRPr="00F64AA2" w:rsidRDefault="00F64AA2" w:rsidP="00F64AA2">
      <w:r>
        <w:t xml:space="preserve">But it doesn’t stop there. As a graphic designer, I </w:t>
      </w:r>
      <w:bookmarkStart w:id="0" w:name="_GoBack"/>
      <w:bookmarkEnd w:id="0"/>
      <w:r>
        <w:t>know</w:t>
      </w:r>
      <w:r>
        <w:t xml:space="preserve"> that good design is about more than just aesthetics; it’s about communicating a message. From logos to infographics, website designs to social media posts, every element is crafted with purpose and precision. I can seamlessly blend bold typography with eye-catching visuals, creating a cohesive brand identity that speaks directly to the audience.</w:t>
      </w:r>
    </w:p>
    <w:p w:rsidR="00E01A23" w:rsidRDefault="006B1418">
      <w:r>
        <w:t>I’m a passionate and dynamic media specialist with experience in graphic design, video editing, storytelling, and digital content creation. I bring creativity, precision, and a strong sense of purpose to every project, and I’m always eager to learn, adapt, and contribute meaningfully in both solo and team environments.</w:t>
      </w:r>
    </w:p>
    <w:p w:rsidR="00E01A23" w:rsidRDefault="00B50B5B">
      <w:pPr>
        <w:pStyle w:val="Heading1"/>
      </w:pPr>
      <w:r>
        <w:t xml:space="preserve">Selected Work Experience </w:t>
      </w:r>
    </w:p>
    <w:p w:rsidR="00E01A23" w:rsidRDefault="006B1418">
      <w:pPr>
        <w:pStyle w:val="ListBullet"/>
      </w:pPr>
      <w:r>
        <w:t>🎨 Graphic Design</w:t>
      </w:r>
    </w:p>
    <w:p w:rsidR="00E01A23" w:rsidRDefault="006B1418">
      <w:pPr>
        <w:pStyle w:val="ListBullet2"/>
      </w:pPr>
      <w:r>
        <w:t>• Posters, flyers, and event banners designed with Adobe Photoshop and Illustrator.</w:t>
      </w:r>
    </w:p>
    <w:p w:rsidR="00E01A23" w:rsidRDefault="006B1418">
      <w:pPr>
        <w:pStyle w:val="ListBullet2"/>
      </w:pPr>
      <w:r>
        <w:t>• Flat art and digital illustrations for media outreach and church events.</w:t>
      </w:r>
    </w:p>
    <w:p w:rsidR="00E01A23" w:rsidRDefault="006B1418">
      <w:pPr>
        <w:pStyle w:val="ListBullet"/>
      </w:pPr>
      <w:r>
        <w:t>🎬 Video Editing &amp; Content Creation</w:t>
      </w:r>
    </w:p>
    <w:p w:rsidR="00E01A23" w:rsidRDefault="006B1418">
      <w:pPr>
        <w:pStyle w:val="ListBullet2"/>
      </w:pPr>
      <w:r>
        <w:t>• Edited sermon and event videos for Potter's City using Adobe Premiere Pro.</w:t>
      </w:r>
    </w:p>
    <w:p w:rsidR="00E01A23" w:rsidRDefault="006B1418">
      <w:pPr>
        <w:pStyle w:val="ListBullet2"/>
      </w:pPr>
      <w:r>
        <w:t>• Developed short story-based content for social media u</w:t>
      </w:r>
      <w:r w:rsidR="00F3366D">
        <w:t xml:space="preserve">sing </w:t>
      </w:r>
      <w:proofErr w:type="spellStart"/>
      <w:r w:rsidR="00F3366D">
        <w:t>CapCut</w:t>
      </w:r>
      <w:proofErr w:type="spellEnd"/>
      <w:r w:rsidR="00F3366D">
        <w:t xml:space="preserve"> and </w:t>
      </w:r>
      <w:proofErr w:type="spellStart"/>
      <w:r w:rsidR="00F3366D">
        <w:t>Wondershare</w:t>
      </w:r>
      <w:proofErr w:type="spellEnd"/>
      <w:r w:rsidR="00F3366D">
        <w:t xml:space="preserve"> </w:t>
      </w:r>
      <w:r w:rsidR="00C406BB">
        <w:t xml:space="preserve">and </w:t>
      </w:r>
      <w:proofErr w:type="spellStart"/>
      <w:r w:rsidR="00C406BB">
        <w:t>Camtesia</w:t>
      </w:r>
      <w:proofErr w:type="spellEnd"/>
      <w:r w:rsidR="00C406BB">
        <w:t>.</w:t>
      </w:r>
    </w:p>
    <w:p w:rsidR="00E01A23" w:rsidRDefault="006B1418">
      <w:pPr>
        <w:pStyle w:val="ListBullet"/>
      </w:pPr>
      <w:r>
        <w:lastRenderedPageBreak/>
        <w:t>📝 Content Writing &amp; Storytelling</w:t>
      </w:r>
    </w:p>
    <w:p w:rsidR="00E01A23" w:rsidRDefault="006B1418">
      <w:pPr>
        <w:pStyle w:val="ListBullet2"/>
      </w:pPr>
      <w:r>
        <w:t>• Wrote engaging scripts and captions for church media programs.</w:t>
      </w:r>
    </w:p>
    <w:p w:rsidR="00E01A23" w:rsidRDefault="006B1418">
      <w:pPr>
        <w:pStyle w:val="ListBullet2"/>
      </w:pPr>
      <w:r>
        <w:t>• Created inspirational and educational blog-style stories.</w:t>
      </w:r>
    </w:p>
    <w:p w:rsidR="00E01A23" w:rsidRDefault="006B1418">
      <w:pPr>
        <w:pStyle w:val="Heading1"/>
      </w:pPr>
      <w:r>
        <w:t>Core Skills</w:t>
      </w:r>
    </w:p>
    <w:p w:rsidR="00E01A23" w:rsidRDefault="006B1418">
      <w:pPr>
        <w:pStyle w:val="ListBullet"/>
      </w:pPr>
      <w:r>
        <w:t>• Adobe Photoshop &amp; Illustrator</w:t>
      </w:r>
    </w:p>
    <w:p w:rsidR="00E01A23" w:rsidRDefault="006B1418">
      <w:pPr>
        <w:pStyle w:val="ListBullet"/>
      </w:pPr>
      <w:r>
        <w:t>• Video Editin</w:t>
      </w:r>
      <w:r w:rsidR="00F3366D">
        <w:t xml:space="preserve">g (Premiere Pro, </w:t>
      </w:r>
      <w:proofErr w:type="spellStart"/>
      <w:r w:rsidR="00F3366D">
        <w:t>CapCut</w:t>
      </w:r>
      <w:proofErr w:type="spellEnd"/>
      <w:r w:rsidR="00F3366D">
        <w:t xml:space="preserve">, </w:t>
      </w:r>
      <w:proofErr w:type="spellStart"/>
      <w:r w:rsidR="00F3366D">
        <w:t>Wondershare</w:t>
      </w:r>
      <w:proofErr w:type="spellEnd"/>
      <w:r w:rsidR="00F3366D">
        <w:t xml:space="preserve"> &amp; Camtasia</w:t>
      </w:r>
      <w:r>
        <w:t>)</w:t>
      </w:r>
    </w:p>
    <w:p w:rsidR="00E01A23" w:rsidRDefault="006B1418">
      <w:pPr>
        <w:pStyle w:val="ListBullet"/>
      </w:pPr>
      <w:r>
        <w:t>• Story Writing &amp; Content Development</w:t>
      </w:r>
    </w:p>
    <w:p w:rsidR="00E01A23" w:rsidRDefault="006B1418">
      <w:pPr>
        <w:pStyle w:val="ListBullet"/>
      </w:pPr>
      <w:r>
        <w:t>• MS Office Suite</w:t>
      </w:r>
    </w:p>
    <w:p w:rsidR="00E01A23" w:rsidRDefault="006B1418">
      <w:pPr>
        <w:pStyle w:val="ListBullet"/>
      </w:pPr>
      <w:r>
        <w:t>• Hardware/Software Installation &amp; Tech Support</w:t>
      </w:r>
    </w:p>
    <w:p w:rsidR="00E01A23" w:rsidRDefault="006B1418">
      <w:pPr>
        <w:pStyle w:val="Heading1"/>
      </w:pPr>
      <w:r>
        <w:t>Let’s Connect</w:t>
      </w:r>
    </w:p>
    <w:p w:rsidR="00E01A23" w:rsidRDefault="006B1418">
      <w:r>
        <w:t>I’m excited about new creative opportunities. Let me bring your ideas to life with passion, design, and purpose.</w:t>
      </w:r>
    </w:p>
    <w:sectPr w:rsidR="00E01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418"/>
    <w:rsid w:val="00AA1D8D"/>
    <w:rsid w:val="00B47730"/>
    <w:rsid w:val="00B50B5B"/>
    <w:rsid w:val="00C406BB"/>
    <w:rsid w:val="00CB0664"/>
    <w:rsid w:val="00E01A23"/>
    <w:rsid w:val="00F3366D"/>
    <w:rsid w:val="00F64A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14E2E"/>
  <w14:defaultImageDpi w14:val="300"/>
  <w15:docId w15:val="{9F425EE3-9D86-4146-99CE-612FE796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865D4-806B-463C-8ECE-27675F12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</cp:lastModifiedBy>
  <cp:revision>7</cp:revision>
  <dcterms:created xsi:type="dcterms:W3CDTF">2025-07-02T01:37:00Z</dcterms:created>
  <dcterms:modified xsi:type="dcterms:W3CDTF">2025-08-11T17:39:00Z</dcterms:modified>
  <cp:category/>
</cp:coreProperties>
</file>